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631DD" w:rsidRPr="00B21D11" w:rsidRDefault="00000000" w:rsidP="00B21D11">
      <w:pPr>
        <w:jc w:val="center"/>
        <w:rPr>
          <w:rFonts w:ascii="Times New Roman" w:hAnsi="Times New Roman" w:cs="Times New Roman"/>
          <w:b/>
          <w:bCs/>
          <w:lang w:val="vi-VN"/>
        </w:rPr>
      </w:pPr>
      <w:r w:rsidRPr="00B21D11">
        <w:rPr>
          <w:rFonts w:ascii="Times New Roman" w:hAnsi="Times New Roman" w:cs="Times New Roman"/>
          <w:b/>
          <w:bCs/>
          <w:lang w:val="vi-VN"/>
        </w:rPr>
        <w:t>THE DOOR LOCK SECURITY</w:t>
      </w:r>
    </w:p>
    <w:p w:rsidR="000631DD" w:rsidRPr="00B21D11" w:rsidRDefault="00000000">
      <w:pPr>
        <w:rPr>
          <w:rFonts w:ascii="Times New Roman" w:hAnsi="Times New Roman" w:cs="Times New Roman"/>
          <w:b/>
          <w:bCs/>
        </w:rPr>
      </w:pPr>
      <w:r w:rsidRPr="00B21D11">
        <w:rPr>
          <w:rFonts w:ascii="Times New Roman" w:hAnsi="Times New Roman" w:cs="Times New Roman"/>
          <w:b/>
          <w:bCs/>
        </w:rPr>
        <w:t>Description:</w:t>
      </w:r>
    </w:p>
    <w:p w:rsidR="000631DD" w:rsidRPr="00B21D11" w:rsidRDefault="00000000">
      <w:pPr>
        <w:rPr>
          <w:rFonts w:ascii="Times New Roman" w:hAnsi="Times New Roman" w:cs="Times New Roman"/>
          <w:lang w:val="vi-VN"/>
        </w:rPr>
      </w:pPr>
      <w:r w:rsidRPr="00B21D11">
        <w:rPr>
          <w:rFonts w:ascii="Times New Roman" w:hAnsi="Times New Roman" w:cs="Times New Roman"/>
        </w:rPr>
        <w:t>The</w:t>
      </w:r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door</w:t>
      </w:r>
      <w:proofErr w:type="spellEnd"/>
      <w:r w:rsidRPr="00B21D11">
        <w:rPr>
          <w:rFonts w:ascii="Times New Roman" w:hAnsi="Times New Roman" w:cs="Times New Roman"/>
        </w:rPr>
        <w:t xml:space="preserve"> lock security system is used to </w:t>
      </w:r>
      <w:proofErr w:type="spellStart"/>
      <w:r w:rsidRPr="00B21D11">
        <w:rPr>
          <w:rFonts w:ascii="Times New Roman" w:hAnsi="Times New Roman" w:cs="Times New Roman"/>
          <w:lang w:val="vi-VN"/>
        </w:rPr>
        <w:t>ensure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security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for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rooms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21D11">
        <w:rPr>
          <w:rFonts w:ascii="Times New Roman" w:hAnsi="Times New Roman" w:cs="Times New Roman"/>
          <w:lang w:val="vi-VN"/>
        </w:rPr>
        <w:t>houses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21D11">
        <w:rPr>
          <w:rFonts w:ascii="Times New Roman" w:hAnsi="Times New Roman" w:cs="Times New Roman"/>
          <w:lang w:val="vi-VN"/>
        </w:rPr>
        <w:t>entrances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, </w:t>
      </w:r>
      <w:proofErr w:type="spellStart"/>
      <w:proofErr w:type="gramStart"/>
      <w:r w:rsidRPr="00B21D11">
        <w:rPr>
          <w:rFonts w:ascii="Times New Roman" w:hAnsi="Times New Roman" w:cs="Times New Roman"/>
          <w:lang w:val="vi-VN"/>
        </w:rPr>
        <w:t>offices</w:t>
      </w:r>
      <w:proofErr w:type="spellEnd"/>
      <w:r w:rsidRPr="00B21D11">
        <w:rPr>
          <w:rFonts w:ascii="Times New Roman" w:hAnsi="Times New Roman" w:cs="Times New Roman"/>
          <w:lang w:val="vi-VN"/>
        </w:rPr>
        <w:t>,...</w:t>
      </w:r>
      <w:proofErr w:type="gramEnd"/>
      <w:r w:rsidRPr="00B21D11">
        <w:rPr>
          <w:rFonts w:ascii="Times New Roman" w:hAnsi="Times New Roman" w:cs="Times New Roman"/>
          <w:lang w:val="vi-VN"/>
        </w:rPr>
        <w:t xml:space="preserve">. </w:t>
      </w:r>
      <w:proofErr w:type="spellStart"/>
      <w:r w:rsidRPr="00B21D11">
        <w:rPr>
          <w:rFonts w:ascii="Times New Roman" w:hAnsi="Times New Roman" w:cs="Times New Roman"/>
          <w:lang w:val="vi-VN"/>
        </w:rPr>
        <w:t>Each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lock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security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will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have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a </w:t>
      </w:r>
      <w:proofErr w:type="spellStart"/>
      <w:r w:rsidRPr="00B21D11">
        <w:rPr>
          <w:rFonts w:ascii="Times New Roman" w:hAnsi="Times New Roman" w:cs="Times New Roman"/>
          <w:lang w:val="vi-VN"/>
        </w:rPr>
        <w:t>different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password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and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if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you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want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to go </w:t>
      </w:r>
      <w:proofErr w:type="spellStart"/>
      <w:r w:rsidRPr="00B21D11">
        <w:rPr>
          <w:rFonts w:ascii="Times New Roman" w:hAnsi="Times New Roman" w:cs="Times New Roman"/>
          <w:lang w:val="vi-VN"/>
        </w:rPr>
        <w:t>throw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, </w:t>
      </w:r>
      <w:proofErr w:type="spellStart"/>
      <w:r w:rsidRPr="00B21D11">
        <w:rPr>
          <w:rFonts w:ascii="Times New Roman" w:hAnsi="Times New Roman" w:cs="Times New Roman"/>
          <w:lang w:val="vi-VN"/>
        </w:rPr>
        <w:t>you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must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enter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the </w:t>
      </w:r>
      <w:proofErr w:type="spellStart"/>
      <w:r w:rsidRPr="00B21D11">
        <w:rPr>
          <w:rFonts w:ascii="Times New Roman" w:hAnsi="Times New Roman" w:cs="Times New Roman"/>
          <w:lang w:val="vi-VN"/>
        </w:rPr>
        <w:t>correct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password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. </w:t>
      </w:r>
      <w:proofErr w:type="spellStart"/>
      <w:r w:rsidRPr="00B21D11">
        <w:rPr>
          <w:rFonts w:ascii="Times New Roman" w:hAnsi="Times New Roman" w:cs="Times New Roman"/>
          <w:lang w:val="vi-VN"/>
        </w:rPr>
        <w:t>If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you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enter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the </w:t>
      </w:r>
      <w:proofErr w:type="spellStart"/>
      <w:r w:rsidRPr="00B21D11">
        <w:rPr>
          <w:rFonts w:ascii="Times New Roman" w:hAnsi="Times New Roman" w:cs="Times New Roman"/>
          <w:lang w:val="vi-VN"/>
        </w:rPr>
        <w:t>password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more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than 5 </w:t>
      </w:r>
      <w:proofErr w:type="spellStart"/>
      <w:r w:rsidRPr="00B21D11">
        <w:rPr>
          <w:rFonts w:ascii="Times New Roman" w:hAnsi="Times New Roman" w:cs="Times New Roman"/>
          <w:lang w:val="vi-VN"/>
        </w:rPr>
        <w:t>times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, the </w:t>
      </w:r>
      <w:proofErr w:type="spellStart"/>
      <w:r w:rsidRPr="00B21D11">
        <w:rPr>
          <w:rFonts w:ascii="Times New Roman" w:hAnsi="Times New Roman" w:cs="Times New Roman"/>
          <w:lang w:val="vi-VN"/>
        </w:rPr>
        <w:t>system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will</w:t>
      </w:r>
      <w:proofErr w:type="spellEnd"/>
      <w:r w:rsidRPr="00B21D11"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21D11">
        <w:rPr>
          <w:rFonts w:ascii="Times New Roman" w:hAnsi="Times New Roman" w:cs="Times New Roman"/>
          <w:lang w:val="vi-VN"/>
        </w:rPr>
        <w:t>alarm</w:t>
      </w:r>
      <w:proofErr w:type="spellEnd"/>
      <w:r w:rsidRPr="00B21D11">
        <w:rPr>
          <w:rFonts w:ascii="Times New Roman" w:hAnsi="Times New Roman" w:cs="Times New Roman"/>
          <w:lang w:val="vi-VN"/>
        </w:rPr>
        <w:t>.</w:t>
      </w:r>
    </w:p>
    <w:p w:rsidR="000631DD" w:rsidRPr="00B21D11" w:rsidRDefault="00000000" w:rsidP="00B21D11">
      <w:pPr>
        <w:numPr>
          <w:ilvl w:val="0"/>
          <w:numId w:val="11"/>
        </w:numPr>
        <w:rPr>
          <w:rFonts w:ascii="Times New Roman" w:hAnsi="Times New Roman" w:cs="Times New Roman"/>
          <w:b/>
          <w:bCs/>
          <w:lang w:val="vi-VN"/>
        </w:rPr>
      </w:pPr>
      <w:r w:rsidRPr="00B21D11">
        <w:rPr>
          <w:rFonts w:ascii="Times New Roman" w:hAnsi="Times New Roman" w:cs="Times New Roman"/>
          <w:b/>
          <w:bCs/>
          <w:lang w:val="vi-VN"/>
        </w:rPr>
        <w:t>FUNCTION REQUIREMENT</w:t>
      </w:r>
    </w:p>
    <w:tbl>
      <w:tblPr>
        <w:tblStyle w:val="TableGrid"/>
        <w:tblW w:w="8598" w:type="dxa"/>
        <w:jc w:val="center"/>
        <w:tblLook w:val="04A0" w:firstRow="1" w:lastRow="0" w:firstColumn="1" w:lastColumn="0" w:noHBand="0" w:noVBand="1"/>
      </w:tblPr>
      <w:tblGrid>
        <w:gridCol w:w="1261"/>
        <w:gridCol w:w="6446"/>
        <w:gridCol w:w="891"/>
      </w:tblGrid>
      <w:tr w:rsidR="000631DD" w:rsidRPr="00B21D11" w:rsidTr="004131FD">
        <w:trPr>
          <w:trHeight w:val="592"/>
          <w:jc w:val="center"/>
        </w:trPr>
        <w:tc>
          <w:tcPr>
            <w:tcW w:w="1261" w:type="dxa"/>
            <w:shd w:val="clear" w:color="auto" w:fill="2E74B5" w:themeFill="accent1" w:themeFillShade="BF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vi-VN"/>
              </w:rPr>
            </w:pPr>
            <w:proofErr w:type="spellStart"/>
            <w:r w:rsidRPr="00B21D11">
              <w:rPr>
                <w:rFonts w:ascii="Times New Roman" w:hAnsi="Times New Roman" w:cs="Times New Roman"/>
                <w:color w:val="FFFFFF" w:themeColor="background1"/>
                <w:lang w:val="vi-VN"/>
              </w:rPr>
              <w:t>Label</w:t>
            </w:r>
            <w:proofErr w:type="spellEnd"/>
          </w:p>
        </w:tc>
        <w:tc>
          <w:tcPr>
            <w:tcW w:w="0" w:type="auto"/>
            <w:shd w:val="clear" w:color="auto" w:fill="2E74B5" w:themeFill="accent1" w:themeFillShade="BF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B21D11">
              <w:rPr>
                <w:rFonts w:ascii="Times New Roman" w:hAnsi="Times New Roman" w:cs="Times New Roman"/>
                <w:color w:val="FFFFFF" w:themeColor="background1"/>
              </w:rPr>
              <w:t>Description</w:t>
            </w:r>
          </w:p>
        </w:tc>
        <w:tc>
          <w:tcPr>
            <w:tcW w:w="891" w:type="dxa"/>
            <w:shd w:val="clear" w:color="auto" w:fill="2E74B5" w:themeFill="accent1" w:themeFillShade="BF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B21D11">
              <w:rPr>
                <w:rFonts w:ascii="Times New Roman" w:hAnsi="Times New Roman" w:cs="Times New Roman"/>
                <w:color w:val="FFFFFF" w:themeColor="background1"/>
              </w:rPr>
              <w:t>Note</w:t>
            </w:r>
          </w:p>
        </w:tc>
      </w:tr>
      <w:tr w:rsidR="000631DD" w:rsidRPr="00B21D11" w:rsidTr="004131FD">
        <w:trPr>
          <w:trHeight w:val="605"/>
          <w:jc w:val="center"/>
        </w:trPr>
        <w:tc>
          <w:tcPr>
            <w:tcW w:w="1261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R</w:t>
            </w:r>
            <w:r w:rsidRPr="00B21D11">
              <w:rPr>
                <w:rFonts w:ascii="Times New Roman" w:hAnsi="Times New Roman" w:cs="Times New Roman"/>
                <w:lang w:val="vi-VN"/>
              </w:rPr>
              <w:t>-</w:t>
            </w:r>
            <w:r w:rsidRPr="00B21D11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0" w:type="auto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</w:rPr>
              <w:t>Display words “please enter pass”</w:t>
            </w:r>
          </w:p>
        </w:tc>
        <w:tc>
          <w:tcPr>
            <w:tcW w:w="89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592"/>
          <w:jc w:val="center"/>
        </w:trPr>
        <w:tc>
          <w:tcPr>
            <w:tcW w:w="1261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R</w:t>
            </w:r>
            <w:r w:rsidRPr="00B21D11">
              <w:rPr>
                <w:rFonts w:ascii="Times New Roman" w:hAnsi="Times New Roman" w:cs="Times New Roman"/>
                <w:lang w:val="vi-VN"/>
              </w:rPr>
              <w:t>-</w:t>
            </w:r>
            <w:r w:rsidRPr="00B21D11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0" w:type="auto"/>
            <w:shd w:val="clear" w:color="auto" w:fill="E9FFFB"/>
            <w:vAlign w:val="center"/>
          </w:tcPr>
          <w:p w:rsidR="000631DD" w:rsidRPr="00B21D11" w:rsidRDefault="00000000" w:rsidP="00B21D11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eastAsia="CIDFont" w:hAnsi="Times New Roman" w:cs="Times New Roman"/>
                <w:color w:val="000000"/>
                <w:lang w:eastAsia="zh-CN" w:bidi="ar"/>
              </w:rPr>
              <w:t>Shall be able to enter the password from keypad</w:t>
            </w:r>
          </w:p>
        </w:tc>
        <w:tc>
          <w:tcPr>
            <w:tcW w:w="89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605"/>
          <w:jc w:val="center"/>
        </w:trPr>
        <w:tc>
          <w:tcPr>
            <w:tcW w:w="1261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>R-</w:t>
            </w:r>
            <w:r w:rsidRPr="00B21D11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0" w:type="auto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Allow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counting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the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number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of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password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entries</w:t>
            </w:r>
            <w:proofErr w:type="spellEnd"/>
          </w:p>
        </w:tc>
        <w:tc>
          <w:tcPr>
            <w:tcW w:w="89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592"/>
          <w:jc w:val="center"/>
        </w:trPr>
        <w:tc>
          <w:tcPr>
            <w:tcW w:w="1261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R</w:t>
            </w:r>
            <w:r w:rsidRPr="00B21D11">
              <w:rPr>
                <w:rFonts w:ascii="Times New Roman" w:hAnsi="Times New Roman" w:cs="Times New Roman"/>
                <w:lang w:val="vi-VN"/>
              </w:rPr>
              <w:t>-</w:t>
            </w:r>
            <w:r w:rsidRPr="00B21D11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0" w:type="auto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 xml:space="preserve">Check password, no more than </w:t>
            </w:r>
            <w:r w:rsidRPr="00B21D11">
              <w:rPr>
                <w:rFonts w:ascii="Times New Roman" w:hAnsi="Times New Roman" w:cs="Times New Roman"/>
                <w:lang w:val="vi-VN"/>
              </w:rPr>
              <w:t>5</w:t>
            </w:r>
            <w:r w:rsidRPr="00B21D11">
              <w:rPr>
                <w:rFonts w:ascii="Times New Roman" w:hAnsi="Times New Roman" w:cs="Times New Roman"/>
              </w:rPr>
              <w:t xml:space="preserve"> times not correct</w:t>
            </w:r>
          </w:p>
        </w:tc>
        <w:tc>
          <w:tcPr>
            <w:tcW w:w="89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605"/>
          <w:jc w:val="center"/>
        </w:trPr>
        <w:tc>
          <w:tcPr>
            <w:tcW w:w="1261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R</w:t>
            </w:r>
            <w:r w:rsidRPr="00B21D11">
              <w:rPr>
                <w:rFonts w:ascii="Times New Roman" w:hAnsi="Times New Roman" w:cs="Times New Roman"/>
                <w:lang w:val="vi-VN"/>
              </w:rPr>
              <w:t>-</w:t>
            </w:r>
            <w:r w:rsidRPr="00B21D11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0" w:type="auto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</w:rPr>
              <w:t xml:space="preserve">Can enter password again if it is not over </w:t>
            </w:r>
            <w:r w:rsidRPr="00B21D11">
              <w:rPr>
                <w:rFonts w:ascii="Times New Roman" w:hAnsi="Times New Roman" w:cs="Times New Roman"/>
                <w:lang w:val="vi-VN"/>
              </w:rPr>
              <w:t>5</w:t>
            </w:r>
            <w:r w:rsidRPr="00B21D11">
              <w:rPr>
                <w:rFonts w:ascii="Times New Roman" w:hAnsi="Times New Roman" w:cs="Times New Roman"/>
              </w:rPr>
              <w:t xml:space="preserve"> times</w:t>
            </w:r>
          </w:p>
        </w:tc>
        <w:tc>
          <w:tcPr>
            <w:tcW w:w="89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592"/>
          <w:jc w:val="center"/>
        </w:trPr>
        <w:tc>
          <w:tcPr>
            <w:tcW w:w="1261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>R-1.6</w:t>
            </w:r>
          </w:p>
        </w:tc>
        <w:tc>
          <w:tcPr>
            <w:tcW w:w="0" w:type="auto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</w:rPr>
              <w:t xml:space="preserve">If it is over 3 times, a buzzer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will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be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activated</w:t>
            </w:r>
            <w:proofErr w:type="spellEnd"/>
          </w:p>
        </w:tc>
        <w:tc>
          <w:tcPr>
            <w:tcW w:w="89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605"/>
          <w:jc w:val="center"/>
        </w:trPr>
        <w:tc>
          <w:tcPr>
            <w:tcW w:w="1261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>R-1.7</w:t>
            </w:r>
          </w:p>
        </w:tc>
        <w:tc>
          <w:tcPr>
            <w:tcW w:w="0" w:type="auto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If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password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is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correct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,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turn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on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server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motor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and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unlock</w:t>
            </w:r>
            <w:proofErr w:type="spellEnd"/>
          </w:p>
        </w:tc>
        <w:tc>
          <w:tcPr>
            <w:tcW w:w="89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592"/>
          <w:jc w:val="center"/>
        </w:trPr>
        <w:tc>
          <w:tcPr>
            <w:tcW w:w="1261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>R-1.8</w:t>
            </w:r>
          </w:p>
        </w:tc>
        <w:tc>
          <w:tcPr>
            <w:tcW w:w="0" w:type="auto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Display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“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Successful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access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”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or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“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Unsuccessful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access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>”</w:t>
            </w:r>
          </w:p>
        </w:tc>
        <w:tc>
          <w:tcPr>
            <w:tcW w:w="89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0631DD" w:rsidRPr="00B21D11" w:rsidRDefault="000631DD">
      <w:pPr>
        <w:rPr>
          <w:rFonts w:ascii="Times New Roman" w:hAnsi="Times New Roman" w:cs="Times New Roman"/>
          <w:b/>
          <w:bCs/>
          <w:lang w:val="vi-VN"/>
        </w:rPr>
      </w:pPr>
    </w:p>
    <w:p w:rsidR="000631DD" w:rsidRPr="00B21D11" w:rsidRDefault="00000000" w:rsidP="00B21D11">
      <w:pPr>
        <w:numPr>
          <w:ilvl w:val="0"/>
          <w:numId w:val="11"/>
        </w:numPr>
        <w:rPr>
          <w:rFonts w:ascii="Times New Roman" w:hAnsi="Times New Roman" w:cs="Times New Roman"/>
          <w:b/>
          <w:bCs/>
          <w:lang w:val="vi-VN"/>
        </w:rPr>
      </w:pPr>
      <w:r w:rsidRPr="00B21D11">
        <w:rPr>
          <w:rFonts w:ascii="Times New Roman" w:hAnsi="Times New Roman" w:cs="Times New Roman"/>
          <w:b/>
          <w:bCs/>
          <w:lang w:val="vi-VN"/>
        </w:rPr>
        <w:t>NON -  FUNCTIONAL REQUIREMENT</w:t>
      </w:r>
    </w:p>
    <w:tbl>
      <w:tblPr>
        <w:tblStyle w:val="TableGrid"/>
        <w:tblW w:w="8648" w:type="dxa"/>
        <w:jc w:val="center"/>
        <w:tblLayout w:type="fixed"/>
        <w:tblLook w:val="04A0" w:firstRow="1" w:lastRow="0" w:firstColumn="1" w:lastColumn="0" w:noHBand="0" w:noVBand="1"/>
      </w:tblPr>
      <w:tblGrid>
        <w:gridCol w:w="918"/>
        <w:gridCol w:w="6909"/>
        <w:gridCol w:w="821"/>
      </w:tblGrid>
      <w:tr w:rsidR="000631DD" w:rsidRPr="00B21D11" w:rsidTr="004131FD">
        <w:trPr>
          <w:trHeight w:val="572"/>
          <w:jc w:val="center"/>
        </w:trPr>
        <w:tc>
          <w:tcPr>
            <w:tcW w:w="918" w:type="dxa"/>
            <w:shd w:val="clear" w:color="auto" w:fill="0070C0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vi-VN"/>
              </w:rPr>
            </w:pPr>
            <w:proofErr w:type="spellStart"/>
            <w:r w:rsidRPr="00B21D11">
              <w:rPr>
                <w:rFonts w:ascii="Times New Roman" w:hAnsi="Times New Roman" w:cs="Times New Roman"/>
                <w:color w:val="FFFFFF" w:themeColor="background1"/>
                <w:lang w:val="vi-VN"/>
              </w:rPr>
              <w:t>Label</w:t>
            </w:r>
            <w:proofErr w:type="spellEnd"/>
          </w:p>
        </w:tc>
        <w:tc>
          <w:tcPr>
            <w:tcW w:w="6909" w:type="dxa"/>
            <w:shd w:val="clear" w:color="auto" w:fill="0070C0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vi-VN"/>
              </w:rPr>
            </w:pPr>
            <w:proofErr w:type="spellStart"/>
            <w:r w:rsidRPr="00B21D11">
              <w:rPr>
                <w:rFonts w:ascii="Times New Roman" w:hAnsi="Times New Roman" w:cs="Times New Roman"/>
                <w:color w:val="FFFFFF" w:themeColor="background1"/>
                <w:lang w:val="vi-VN"/>
              </w:rPr>
              <w:t>Description</w:t>
            </w:r>
            <w:proofErr w:type="spellEnd"/>
          </w:p>
        </w:tc>
        <w:tc>
          <w:tcPr>
            <w:tcW w:w="821" w:type="dxa"/>
            <w:shd w:val="clear" w:color="auto" w:fill="0070C0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color w:val="FFFFFF" w:themeColor="background1"/>
                <w:lang w:val="vi-VN"/>
              </w:rPr>
            </w:pPr>
            <w:proofErr w:type="spellStart"/>
            <w:r w:rsidRPr="00B21D11">
              <w:rPr>
                <w:rFonts w:ascii="Times New Roman" w:hAnsi="Times New Roman" w:cs="Times New Roman"/>
                <w:color w:val="FFFFFF" w:themeColor="background1"/>
                <w:lang w:val="vi-VN"/>
              </w:rPr>
              <w:t>Note</w:t>
            </w:r>
            <w:proofErr w:type="spellEnd"/>
          </w:p>
        </w:tc>
      </w:tr>
      <w:tr w:rsidR="000631DD" w:rsidRPr="00B21D11" w:rsidTr="004131FD">
        <w:trPr>
          <w:trHeight w:val="584"/>
          <w:jc w:val="center"/>
        </w:trPr>
        <w:tc>
          <w:tcPr>
            <w:tcW w:w="918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>R-2.1</w:t>
            </w:r>
          </w:p>
        </w:tc>
        <w:tc>
          <w:tcPr>
            <w:tcW w:w="6909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Measure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of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device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should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be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about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10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inches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diagonally</w:t>
            </w:r>
            <w:proofErr w:type="spellEnd"/>
          </w:p>
        </w:tc>
        <w:tc>
          <w:tcPr>
            <w:tcW w:w="82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572"/>
          <w:jc w:val="center"/>
        </w:trPr>
        <w:tc>
          <w:tcPr>
            <w:tcW w:w="918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>R-2.2</w:t>
            </w:r>
          </w:p>
        </w:tc>
        <w:tc>
          <w:tcPr>
            <w:tcW w:w="6909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 xml:space="preserve">The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device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weight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should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be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about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400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grams</w:t>
            </w:r>
            <w:proofErr w:type="spellEnd"/>
          </w:p>
        </w:tc>
        <w:tc>
          <w:tcPr>
            <w:tcW w:w="82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584"/>
          <w:jc w:val="center"/>
        </w:trPr>
        <w:tc>
          <w:tcPr>
            <w:tcW w:w="918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>R-2.3</w:t>
            </w:r>
          </w:p>
        </w:tc>
        <w:tc>
          <w:tcPr>
            <w:tcW w:w="6909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 xml:space="preserve">The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shape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of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device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must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be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suitable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for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its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position</w:t>
            </w:r>
            <w:proofErr w:type="spellEnd"/>
          </w:p>
        </w:tc>
        <w:tc>
          <w:tcPr>
            <w:tcW w:w="82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572"/>
          <w:jc w:val="center"/>
        </w:trPr>
        <w:tc>
          <w:tcPr>
            <w:tcW w:w="918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>R-2.4</w:t>
            </w:r>
          </w:p>
        </w:tc>
        <w:tc>
          <w:tcPr>
            <w:tcW w:w="6909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Buzzer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sound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pressure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at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distance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of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1m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is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60dB</w:t>
            </w:r>
          </w:p>
        </w:tc>
        <w:tc>
          <w:tcPr>
            <w:tcW w:w="82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668"/>
          <w:jc w:val="center"/>
        </w:trPr>
        <w:tc>
          <w:tcPr>
            <w:tcW w:w="918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>R-2.5</w:t>
            </w:r>
          </w:p>
        </w:tc>
        <w:tc>
          <w:tcPr>
            <w:tcW w:w="6909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widowControl/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eastAsia="CIDFont" w:hAnsi="Times New Roman" w:cs="Times New Roman"/>
                <w:color w:val="000000"/>
                <w:lang w:eastAsia="zh-CN" w:bidi="ar"/>
              </w:rPr>
              <w:t xml:space="preserve">Shall have LCD display, no smaller than 2 </w:t>
            </w:r>
            <w:proofErr w:type="gramStart"/>
            <w:r w:rsidRPr="00B21D11">
              <w:rPr>
                <w:rFonts w:ascii="Times New Roman" w:eastAsia="CIDFont" w:hAnsi="Times New Roman" w:cs="Times New Roman"/>
                <w:color w:val="000000"/>
                <w:lang w:eastAsia="zh-CN" w:bidi="ar"/>
              </w:rPr>
              <w:t>inch</w:t>
            </w:r>
            <w:proofErr w:type="gramEnd"/>
          </w:p>
        </w:tc>
        <w:tc>
          <w:tcPr>
            <w:tcW w:w="82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572"/>
          <w:jc w:val="center"/>
        </w:trPr>
        <w:tc>
          <w:tcPr>
            <w:tcW w:w="918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t>R-2.6</w:t>
            </w:r>
          </w:p>
        </w:tc>
        <w:tc>
          <w:tcPr>
            <w:tcW w:w="6909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Led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and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buzzer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turn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off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after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5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minutes</w:t>
            </w:r>
            <w:proofErr w:type="spellEnd"/>
          </w:p>
        </w:tc>
        <w:tc>
          <w:tcPr>
            <w:tcW w:w="82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631DD" w:rsidRPr="00B21D11" w:rsidTr="004131FD">
        <w:trPr>
          <w:trHeight w:val="584"/>
          <w:jc w:val="center"/>
        </w:trPr>
        <w:tc>
          <w:tcPr>
            <w:tcW w:w="918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21D11">
              <w:rPr>
                <w:rFonts w:ascii="Times New Roman" w:hAnsi="Times New Roman" w:cs="Times New Roman"/>
                <w:lang w:val="vi-VN"/>
              </w:rPr>
              <w:lastRenderedPageBreak/>
              <w:t>R-2.7</w:t>
            </w:r>
          </w:p>
        </w:tc>
        <w:tc>
          <w:tcPr>
            <w:tcW w:w="6909" w:type="dxa"/>
            <w:shd w:val="clear" w:color="auto" w:fill="E9FFFB"/>
            <w:vAlign w:val="center"/>
          </w:tcPr>
          <w:p w:rsidR="000631DD" w:rsidRPr="00B21D11" w:rsidRDefault="00000000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Shall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use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voltage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supply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</w:t>
            </w:r>
            <w:proofErr w:type="spellStart"/>
            <w:r w:rsidRPr="00B21D11">
              <w:rPr>
                <w:rFonts w:ascii="Times New Roman" w:hAnsi="Times New Roman" w:cs="Times New Roman"/>
                <w:lang w:val="vi-VN"/>
              </w:rPr>
              <w:t>about</w:t>
            </w:r>
            <w:proofErr w:type="spellEnd"/>
            <w:r w:rsidRPr="00B21D11">
              <w:rPr>
                <w:rFonts w:ascii="Times New Roman" w:hAnsi="Times New Roman" w:cs="Times New Roman"/>
                <w:lang w:val="vi-VN"/>
              </w:rPr>
              <w:t xml:space="preserve"> 12V</w:t>
            </w:r>
          </w:p>
        </w:tc>
        <w:tc>
          <w:tcPr>
            <w:tcW w:w="821" w:type="dxa"/>
            <w:shd w:val="clear" w:color="auto" w:fill="E9FFFB"/>
            <w:vAlign w:val="center"/>
          </w:tcPr>
          <w:p w:rsidR="000631DD" w:rsidRPr="00B21D11" w:rsidRDefault="000631DD" w:rsidP="00B21D11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:rsidR="000631DD" w:rsidRDefault="00B21D11" w:rsidP="00B21D11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FUNCTION</w:t>
      </w:r>
    </w:p>
    <w:tbl>
      <w:tblPr>
        <w:tblStyle w:val="TableGrid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2552"/>
        <w:gridCol w:w="4819"/>
      </w:tblGrid>
      <w:tr w:rsidR="00B21D11" w:rsidRPr="00E5105D" w:rsidTr="00B21D11">
        <w:trPr>
          <w:jc w:val="center"/>
        </w:trPr>
        <w:tc>
          <w:tcPr>
            <w:tcW w:w="1809" w:type="dxa"/>
            <w:shd w:val="clear" w:color="auto" w:fill="9CC2E5" w:themeFill="accent1" w:themeFillTint="99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Component</w:t>
            </w:r>
          </w:p>
        </w:tc>
        <w:tc>
          <w:tcPr>
            <w:tcW w:w="2552" w:type="dxa"/>
            <w:shd w:val="clear" w:color="auto" w:fill="9CC2E5" w:themeFill="accent1" w:themeFillTint="99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Classify</w:t>
            </w:r>
          </w:p>
        </w:tc>
        <w:tc>
          <w:tcPr>
            <w:tcW w:w="4819" w:type="dxa"/>
            <w:shd w:val="clear" w:color="auto" w:fill="9CC2E5" w:themeFill="accent1" w:themeFillTint="99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Function</w:t>
            </w:r>
          </w:p>
        </w:tc>
      </w:tr>
      <w:tr w:rsidR="00B21D11" w:rsidRPr="00E5105D" w:rsidTr="00B21D11">
        <w:trPr>
          <w:jc w:val="center"/>
        </w:trPr>
        <w:tc>
          <w:tcPr>
            <w:tcW w:w="180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Atmel Studio 7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Write sketches, upload on chip for execution</w:t>
            </w:r>
          </w:p>
        </w:tc>
      </w:tr>
      <w:tr w:rsidR="00B21D11" w:rsidRPr="00E5105D" w:rsidTr="00B21D11">
        <w:trPr>
          <w:jc w:val="center"/>
        </w:trPr>
        <w:tc>
          <w:tcPr>
            <w:tcW w:w="180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Atmega32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Main microcontroller reads inputs like a finger on a button and turn it into an output: activating motor and buzzer, pushing something to LCD</w:t>
            </w:r>
          </w:p>
        </w:tc>
      </w:tr>
      <w:tr w:rsidR="00B21D11" w:rsidRPr="00E5105D" w:rsidTr="00B21D11">
        <w:trPr>
          <w:jc w:val="center"/>
        </w:trPr>
        <w:tc>
          <w:tcPr>
            <w:tcW w:w="180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LCD display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Hardware/User Interface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Display information</w:t>
            </w:r>
          </w:p>
        </w:tc>
      </w:tr>
      <w:tr w:rsidR="00B21D11" w:rsidRPr="00E5105D" w:rsidTr="00B21D11">
        <w:trPr>
          <w:jc w:val="center"/>
        </w:trPr>
        <w:tc>
          <w:tcPr>
            <w:tcW w:w="180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Matrix Keypad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Hardware/User Interface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Take input from the user</w:t>
            </w:r>
          </w:p>
        </w:tc>
      </w:tr>
      <w:tr w:rsidR="00B21D11" w:rsidRPr="00E5105D" w:rsidTr="00B21D11">
        <w:trPr>
          <w:jc w:val="center"/>
        </w:trPr>
        <w:tc>
          <w:tcPr>
            <w:tcW w:w="180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Servo Motor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Produce torque and velocity based on supplied current and voltage</w:t>
            </w:r>
          </w:p>
        </w:tc>
      </w:tr>
      <w:tr w:rsidR="00B21D11" w:rsidRPr="00E5105D" w:rsidTr="00B21D11">
        <w:trPr>
          <w:jc w:val="center"/>
        </w:trPr>
        <w:tc>
          <w:tcPr>
            <w:tcW w:w="180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Battery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Power supply</w:t>
            </w:r>
          </w:p>
        </w:tc>
      </w:tr>
      <w:tr w:rsidR="00B21D11" w:rsidRPr="00E5105D" w:rsidTr="00B21D11">
        <w:trPr>
          <w:jc w:val="center"/>
        </w:trPr>
        <w:tc>
          <w:tcPr>
            <w:tcW w:w="180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Buzzer</w:t>
            </w:r>
          </w:p>
        </w:tc>
        <w:tc>
          <w:tcPr>
            <w:tcW w:w="2552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Hardware</w:t>
            </w:r>
          </w:p>
        </w:tc>
        <w:tc>
          <w:tcPr>
            <w:tcW w:w="4819" w:type="dxa"/>
            <w:shd w:val="clear" w:color="auto" w:fill="DEEAF6" w:themeFill="accent1" w:themeFillTint="33"/>
            <w:vAlign w:val="center"/>
          </w:tcPr>
          <w:p w:rsidR="00B21D11" w:rsidRPr="00B21D11" w:rsidRDefault="00B21D11" w:rsidP="00B21D11">
            <w:pPr>
              <w:jc w:val="center"/>
              <w:rPr>
                <w:rFonts w:ascii="Times New Roman" w:hAnsi="Times New Roman" w:cs="Times New Roman"/>
              </w:rPr>
            </w:pPr>
            <w:r w:rsidRPr="00B21D11">
              <w:rPr>
                <w:rFonts w:ascii="Times New Roman" w:hAnsi="Times New Roman" w:cs="Times New Roman"/>
              </w:rPr>
              <w:t>Sound emitter</w:t>
            </w:r>
          </w:p>
        </w:tc>
      </w:tr>
    </w:tbl>
    <w:p w:rsidR="00B21D11" w:rsidRDefault="00B21D11" w:rsidP="00B21D11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BLOCK DIAGRAM</w:t>
      </w:r>
    </w:p>
    <w:p w:rsidR="00B21D11" w:rsidRDefault="00B21D11" w:rsidP="009E49B2">
      <w:pPr>
        <w:ind w:left="7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274180" cy="3345873"/>
            <wp:effectExtent l="0" t="0" r="3175" b="6985"/>
            <wp:docPr id="1313461225" name="Picture 1" descr="A diagram of a power supply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61225" name="Picture 1" descr="A diagram of a power supply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238" cy="335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11" w:rsidRDefault="004131FD" w:rsidP="00B21D11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TEST CASE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62"/>
        <w:gridCol w:w="2628"/>
        <w:gridCol w:w="2033"/>
        <w:gridCol w:w="2499"/>
      </w:tblGrid>
      <w:tr w:rsidR="009E49B2" w:rsidTr="009E49B2">
        <w:trPr>
          <w:jc w:val="center"/>
        </w:trPr>
        <w:tc>
          <w:tcPr>
            <w:tcW w:w="1362" w:type="dxa"/>
            <w:vAlign w:val="center"/>
          </w:tcPr>
          <w:p w:rsidR="009E49B2" w:rsidRPr="0054048D" w:rsidRDefault="009E49B2" w:rsidP="009E49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048D"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2628" w:type="dxa"/>
            <w:vAlign w:val="center"/>
          </w:tcPr>
          <w:p w:rsidR="009E49B2" w:rsidRPr="0054048D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54048D">
              <w:rPr>
                <w:rFonts w:ascii="Times New Roman" w:hAnsi="Times New Roman" w:cs="Times New Roman"/>
                <w:b/>
                <w:bCs/>
              </w:rPr>
              <w:t>Ojective</w:t>
            </w:r>
            <w:proofErr w:type="spellEnd"/>
          </w:p>
        </w:tc>
        <w:tc>
          <w:tcPr>
            <w:tcW w:w="2033" w:type="dxa"/>
            <w:vAlign w:val="center"/>
          </w:tcPr>
          <w:p w:rsidR="009E49B2" w:rsidRPr="0054048D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048D">
              <w:rPr>
                <w:rFonts w:ascii="Times New Roman" w:hAnsi="Times New Roman" w:cs="Times New Roman"/>
                <w:b/>
                <w:bCs/>
              </w:rPr>
              <w:t>Test Step</w:t>
            </w:r>
          </w:p>
        </w:tc>
        <w:tc>
          <w:tcPr>
            <w:tcW w:w="2499" w:type="dxa"/>
            <w:vAlign w:val="center"/>
          </w:tcPr>
          <w:p w:rsidR="009E49B2" w:rsidRPr="0054048D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4048D">
              <w:rPr>
                <w:rFonts w:ascii="Times New Roman" w:hAnsi="Times New Roman" w:cs="Times New Roman"/>
                <w:b/>
                <w:bCs/>
              </w:rPr>
              <w:t>Result</w:t>
            </w:r>
          </w:p>
        </w:tc>
      </w:tr>
      <w:tr w:rsidR="009E49B2" w:rsidTr="009E49B2">
        <w:trPr>
          <w:jc w:val="center"/>
        </w:trPr>
        <w:tc>
          <w:tcPr>
            <w:tcW w:w="1362" w:type="dxa"/>
            <w:vMerge w:val="restart"/>
            <w:vAlign w:val="center"/>
          </w:tcPr>
          <w:p w:rsidR="009E49B2" w:rsidRPr="00BB5F47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Password</w:t>
            </w:r>
          </w:p>
        </w:tc>
        <w:tc>
          <w:tcPr>
            <w:tcW w:w="2628" w:type="dxa"/>
            <w:vMerge w:val="restart"/>
            <w:vAlign w:val="center"/>
          </w:tcPr>
          <w:p w:rsidR="009E49B2" w:rsidRPr="00BB5F47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 w:rsidRPr="00BB5F47">
              <w:rPr>
                <w:rFonts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nter new password with 6 numbers from keypad</w:t>
            </w:r>
          </w:p>
        </w:tc>
        <w:tc>
          <w:tcPr>
            <w:tcW w:w="2033" w:type="dxa"/>
            <w:vAlign w:val="center"/>
          </w:tcPr>
          <w:p w:rsidR="009E49B2" w:rsidRPr="00BB5F47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enough 6 numbers</w:t>
            </w:r>
          </w:p>
        </w:tc>
        <w:tc>
          <w:tcPr>
            <w:tcW w:w="2499" w:type="dxa"/>
            <w:vAlign w:val="center"/>
          </w:tcPr>
          <w:p w:rsidR="009E49B2" w:rsidRPr="00BB5F47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screen switch to Verify new password.</w:t>
            </w:r>
          </w:p>
        </w:tc>
      </w:tr>
      <w:tr w:rsidR="009E49B2" w:rsidTr="009E49B2">
        <w:trPr>
          <w:jc w:val="center"/>
        </w:trPr>
        <w:tc>
          <w:tcPr>
            <w:tcW w:w="1362" w:type="dxa"/>
            <w:vMerge/>
            <w:vAlign w:val="center"/>
          </w:tcPr>
          <w:p w:rsidR="009E49B2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Merge/>
            <w:vAlign w:val="center"/>
          </w:tcPr>
          <w:p w:rsidR="009E49B2" w:rsidRPr="00BB5F47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:rsidR="009E49B2" w:rsidRPr="00BB5F47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not enough 6 numbers</w:t>
            </w:r>
          </w:p>
        </w:tc>
        <w:tc>
          <w:tcPr>
            <w:tcW w:w="2499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Waiting until user enter enough 6 numbers.</w:t>
            </w:r>
          </w:p>
        </w:tc>
      </w:tr>
      <w:tr w:rsidR="009E49B2" w:rsidTr="009E49B2">
        <w:trPr>
          <w:jc w:val="center"/>
        </w:trPr>
        <w:tc>
          <w:tcPr>
            <w:tcW w:w="1362" w:type="dxa"/>
            <w:vMerge w:val="restart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new password</w:t>
            </w:r>
          </w:p>
        </w:tc>
        <w:tc>
          <w:tcPr>
            <w:tcW w:w="2628" w:type="dxa"/>
            <w:vMerge w:val="restart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</w:t>
            </w:r>
            <w:r w:rsidRPr="001266FB">
              <w:rPr>
                <w:rFonts w:ascii="Times New Roman" w:hAnsi="Times New Roman" w:cs="Times New Roman"/>
              </w:rPr>
              <w:t xml:space="preserve"> password after password has been </w:t>
            </w:r>
            <w:r>
              <w:rPr>
                <w:rFonts w:ascii="Times New Roman" w:hAnsi="Times New Roman" w:cs="Times New Roman"/>
              </w:rPr>
              <w:t>entered.</w:t>
            </w:r>
          </w:p>
        </w:tc>
        <w:tc>
          <w:tcPr>
            <w:tcW w:w="2033" w:type="dxa"/>
            <w:vAlign w:val="center"/>
          </w:tcPr>
          <w:p w:rsidR="009E49B2" w:rsidRPr="00ED640C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successfully (password matches)</w:t>
            </w:r>
          </w:p>
        </w:tc>
        <w:tc>
          <w:tcPr>
            <w:tcW w:w="2499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has been set.</w:t>
            </w:r>
          </w:p>
        </w:tc>
      </w:tr>
      <w:tr w:rsidR="009E49B2" w:rsidTr="009E49B2">
        <w:trPr>
          <w:jc w:val="center"/>
        </w:trPr>
        <w:tc>
          <w:tcPr>
            <w:tcW w:w="1362" w:type="dxa"/>
            <w:vMerge/>
            <w:vAlign w:val="center"/>
          </w:tcPr>
          <w:p w:rsidR="009E49B2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Merge/>
            <w:vAlign w:val="center"/>
          </w:tcPr>
          <w:p w:rsidR="009E49B2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unsuccessfully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(password does not match)</w:t>
            </w:r>
          </w:p>
        </w:tc>
        <w:tc>
          <w:tcPr>
            <w:tcW w:w="2499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has not been set. Requiring enter password again.</w:t>
            </w:r>
          </w:p>
        </w:tc>
      </w:tr>
      <w:tr w:rsidR="009E49B2" w:rsidTr="009E49B2">
        <w:trPr>
          <w:jc w:val="center"/>
        </w:trPr>
        <w:tc>
          <w:tcPr>
            <w:tcW w:w="1362" w:type="dxa"/>
            <w:vMerge w:val="restart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password</w:t>
            </w:r>
          </w:p>
        </w:tc>
        <w:tc>
          <w:tcPr>
            <w:tcW w:w="2628" w:type="dxa"/>
            <w:vAlign w:val="center"/>
          </w:tcPr>
          <w:p w:rsidR="009E49B2" w:rsidRDefault="009E49B2" w:rsidP="00BA6AFE">
            <w:pPr>
              <w:jc w:val="center"/>
              <w:rPr>
                <w:rFonts w:ascii="Times New Roman" w:hAnsi="Times New Roman" w:cs="Times New Roman"/>
              </w:rPr>
            </w:pPr>
            <w:r w:rsidRPr="000340CA">
              <w:rPr>
                <w:rFonts w:ascii="Times New Roman" w:hAnsi="Times New Roman" w:cs="Times New Roman"/>
              </w:rPr>
              <w:t>Password should not show clear number while inputting the password.</w:t>
            </w:r>
          </w:p>
        </w:tc>
        <w:tc>
          <w:tcPr>
            <w:tcW w:w="2033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password from keypad</w:t>
            </w:r>
          </w:p>
        </w:tc>
        <w:tc>
          <w:tcPr>
            <w:tcW w:w="2499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“*” while entering the number from keypad.</w:t>
            </w:r>
          </w:p>
        </w:tc>
      </w:tr>
      <w:tr w:rsidR="009E49B2" w:rsidTr="009E49B2">
        <w:trPr>
          <w:jc w:val="center"/>
        </w:trPr>
        <w:tc>
          <w:tcPr>
            <w:tcW w:w="1362" w:type="dxa"/>
            <w:vMerge/>
            <w:vAlign w:val="center"/>
          </w:tcPr>
          <w:p w:rsidR="009E49B2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Merge w:val="restart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 password from keypad</w:t>
            </w:r>
          </w:p>
        </w:tc>
        <w:tc>
          <w:tcPr>
            <w:tcW w:w="2033" w:type="dxa"/>
            <w:vAlign w:val="center"/>
          </w:tcPr>
          <w:p w:rsidR="009E49B2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correct password</w:t>
            </w:r>
          </w:p>
        </w:tc>
        <w:tc>
          <w:tcPr>
            <w:tcW w:w="2499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“Successful access”, turn on server motor and unlock.</w:t>
            </w:r>
          </w:p>
        </w:tc>
      </w:tr>
      <w:tr w:rsidR="009E49B2" w:rsidTr="009E49B2">
        <w:trPr>
          <w:jc w:val="center"/>
        </w:trPr>
        <w:tc>
          <w:tcPr>
            <w:tcW w:w="1362" w:type="dxa"/>
            <w:vMerge/>
            <w:vAlign w:val="center"/>
          </w:tcPr>
          <w:p w:rsidR="009E49B2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Merge/>
            <w:vAlign w:val="center"/>
          </w:tcPr>
          <w:p w:rsidR="009E49B2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:rsidR="009E49B2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wrong password</w:t>
            </w:r>
          </w:p>
        </w:tc>
        <w:tc>
          <w:tcPr>
            <w:tcW w:w="2499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“Unsuccessful access”, require enter password again. Keep door locking.</w:t>
            </w:r>
          </w:p>
        </w:tc>
      </w:tr>
      <w:tr w:rsidR="009E49B2" w:rsidTr="009E49B2">
        <w:trPr>
          <w:jc w:val="center"/>
        </w:trPr>
        <w:tc>
          <w:tcPr>
            <w:tcW w:w="1362" w:type="dxa"/>
            <w:vMerge w:val="restart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wrong password</w:t>
            </w:r>
          </w:p>
        </w:tc>
        <w:tc>
          <w:tcPr>
            <w:tcW w:w="2628" w:type="dxa"/>
            <w:vMerge w:val="restart"/>
            <w:vAlign w:val="center"/>
          </w:tcPr>
          <w:p w:rsidR="009E49B2" w:rsidRDefault="009E49B2" w:rsidP="00BA6AFE">
            <w:pPr>
              <w:jc w:val="center"/>
              <w:rPr>
                <w:rFonts w:ascii="Times New Roman" w:hAnsi="Times New Roman" w:cs="Times New Roman"/>
              </w:rPr>
            </w:pPr>
            <w:r w:rsidRPr="0054048D">
              <w:rPr>
                <w:rFonts w:ascii="Times New Roman" w:hAnsi="Times New Roman" w:cs="Times New Roman"/>
              </w:rPr>
              <w:t>Not enable more than attempts for unsuccessful attempts while log-in and track with timestamps and logs.</w:t>
            </w:r>
          </w:p>
        </w:tc>
        <w:tc>
          <w:tcPr>
            <w:tcW w:w="2033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wrong password over 3 times</w:t>
            </w:r>
          </w:p>
        </w:tc>
        <w:tc>
          <w:tcPr>
            <w:tcW w:w="2499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Buzzer will be activated.</w:t>
            </w:r>
          </w:p>
        </w:tc>
      </w:tr>
      <w:tr w:rsidR="009E49B2" w:rsidTr="009E49B2">
        <w:trPr>
          <w:jc w:val="center"/>
        </w:trPr>
        <w:tc>
          <w:tcPr>
            <w:tcW w:w="1362" w:type="dxa"/>
            <w:vMerge/>
            <w:vAlign w:val="center"/>
          </w:tcPr>
          <w:p w:rsidR="009E49B2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8" w:type="dxa"/>
            <w:vMerge/>
            <w:vAlign w:val="center"/>
          </w:tcPr>
          <w:p w:rsidR="009E49B2" w:rsidRDefault="009E49B2" w:rsidP="009E49B2">
            <w:pPr>
              <w:ind w:firstLine="2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3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Verify wrong password over 5 </w:t>
            </w:r>
            <w:r>
              <w:rPr>
                <w:rFonts w:ascii="Times New Roman" w:hAnsi="Times New Roman" w:cs="Times New Roman"/>
              </w:rPr>
              <w:lastRenderedPageBreak/>
              <w:t>times</w:t>
            </w:r>
          </w:p>
        </w:tc>
        <w:tc>
          <w:tcPr>
            <w:tcW w:w="2499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Display “Try again after 1 minute” and block the screen in 1 </w:t>
            </w:r>
            <w:r>
              <w:rPr>
                <w:rFonts w:ascii="Times New Roman" w:hAnsi="Times New Roman" w:cs="Times New Roman"/>
              </w:rPr>
              <w:lastRenderedPageBreak/>
              <w:t>minute. Keep door locking.</w:t>
            </w:r>
          </w:p>
        </w:tc>
      </w:tr>
      <w:tr w:rsidR="009E49B2" w:rsidTr="009E49B2">
        <w:trPr>
          <w:jc w:val="center"/>
        </w:trPr>
        <w:tc>
          <w:tcPr>
            <w:tcW w:w="1362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Change password</w:t>
            </w:r>
          </w:p>
        </w:tc>
        <w:tc>
          <w:tcPr>
            <w:tcW w:w="2628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 w:rsidRPr="00040180">
              <w:rPr>
                <w:rFonts w:ascii="Times New Roman" w:hAnsi="Times New Roman" w:cs="Times New Roman"/>
              </w:rPr>
              <w:t>Should have provision to change 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40180">
              <w:rPr>
                <w:rFonts w:ascii="Times New Roman" w:hAnsi="Times New Roman" w:cs="Times New Roman"/>
              </w:rPr>
              <w:t>password by end users and by back end when end user forgotten the password.</w:t>
            </w:r>
          </w:p>
        </w:tc>
        <w:tc>
          <w:tcPr>
            <w:tcW w:w="2033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 the last password or ID admin user</w:t>
            </w:r>
          </w:p>
        </w:tc>
        <w:tc>
          <w:tcPr>
            <w:tcW w:w="2499" w:type="dxa"/>
            <w:vAlign w:val="center"/>
          </w:tcPr>
          <w:p w:rsidR="009E49B2" w:rsidRDefault="009E49B2" w:rsidP="009E49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Allow user create new password.</w:t>
            </w:r>
          </w:p>
        </w:tc>
      </w:tr>
    </w:tbl>
    <w:p w:rsidR="009E49B2" w:rsidRPr="00B21D11" w:rsidRDefault="009E49B2" w:rsidP="009E49B2">
      <w:pPr>
        <w:ind w:left="360"/>
        <w:rPr>
          <w:rFonts w:ascii="Times New Roman" w:hAnsi="Times New Roman" w:cs="Times New Roman"/>
          <w:b/>
          <w:bCs/>
        </w:rPr>
      </w:pPr>
    </w:p>
    <w:sectPr w:rsidR="009E49B2" w:rsidRPr="00B21D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E5DD6" w:rsidRDefault="001E5DD6">
      <w:pPr>
        <w:spacing w:line="240" w:lineRule="auto"/>
      </w:pPr>
      <w:r>
        <w:separator/>
      </w:r>
    </w:p>
  </w:endnote>
  <w:endnote w:type="continuationSeparator" w:id="0">
    <w:p w:rsidR="001E5DD6" w:rsidRDefault="001E5D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">
    <w:altName w:val="Segoe Print"/>
    <w:charset w:val="00"/>
    <w:family w:val="auto"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E5DD6" w:rsidRDefault="001E5DD6">
      <w:pPr>
        <w:spacing w:after="0"/>
      </w:pPr>
      <w:r>
        <w:separator/>
      </w:r>
    </w:p>
  </w:footnote>
  <w:footnote w:type="continuationSeparator" w:id="0">
    <w:p w:rsidR="001E5DD6" w:rsidRDefault="001E5D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5E7A452C"/>
    <w:multiLevelType w:val="hybridMultilevel"/>
    <w:tmpl w:val="E9C280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241597">
    <w:abstractNumId w:val="9"/>
  </w:num>
  <w:num w:numId="2" w16cid:durableId="2079205548">
    <w:abstractNumId w:val="7"/>
  </w:num>
  <w:num w:numId="3" w16cid:durableId="1098453001">
    <w:abstractNumId w:val="6"/>
  </w:num>
  <w:num w:numId="4" w16cid:durableId="1653215447">
    <w:abstractNumId w:val="5"/>
  </w:num>
  <w:num w:numId="5" w16cid:durableId="1250430173">
    <w:abstractNumId w:val="4"/>
  </w:num>
  <w:num w:numId="6" w16cid:durableId="640816451">
    <w:abstractNumId w:val="8"/>
  </w:num>
  <w:num w:numId="7" w16cid:durableId="1017198135">
    <w:abstractNumId w:val="3"/>
  </w:num>
  <w:num w:numId="8" w16cid:durableId="1209337787">
    <w:abstractNumId w:val="2"/>
  </w:num>
  <w:num w:numId="9" w16cid:durableId="795173024">
    <w:abstractNumId w:val="1"/>
  </w:num>
  <w:num w:numId="10" w16cid:durableId="26612616">
    <w:abstractNumId w:val="0"/>
  </w:num>
  <w:num w:numId="11" w16cid:durableId="5302619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5C"/>
    <w:rsid w:val="00050A31"/>
    <w:rsid w:val="000631DD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E5DD6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31FD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97EF5"/>
    <w:rsid w:val="006A05CC"/>
    <w:rsid w:val="006A35A7"/>
    <w:rsid w:val="007152D7"/>
    <w:rsid w:val="00746C14"/>
    <w:rsid w:val="007C2C59"/>
    <w:rsid w:val="00801F23"/>
    <w:rsid w:val="00837632"/>
    <w:rsid w:val="00851105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9E49B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1D11"/>
    <w:rsid w:val="00B24CF4"/>
    <w:rsid w:val="00B26993"/>
    <w:rsid w:val="00B4570C"/>
    <w:rsid w:val="00B5208C"/>
    <w:rsid w:val="00B74876"/>
    <w:rsid w:val="00BA6AFE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4BE0"/>
    <w:rsid w:val="00DC76D2"/>
    <w:rsid w:val="00DD30ED"/>
    <w:rsid w:val="00E3652B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750489F"/>
    <w:rsid w:val="5DD31CA3"/>
    <w:rsid w:val="706B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DF1919"/>
  <w15:docId w15:val="{3B47D6F4-95AD-4368-809C-07C4AC01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7" w:qFormat="1"/>
    <w:lsdException w:name="index 8" w:qFormat="1"/>
    <w:lsdException w:name="toc 1" w:qFormat="1"/>
    <w:lsdException w:name="toc 4" w:qFormat="1"/>
    <w:lsdException w:name="toc 6" w:qFormat="1"/>
    <w:lsdException w:name="toc 7" w:qFormat="1"/>
    <w:lsdException w:name="Normal Indent" w:qFormat="1"/>
    <w:lsdException w:name="index heading" w:qFormat="1"/>
    <w:lsdException w:name="caption" w:semiHidden="1" w:unhideWhenUsed="1" w:qFormat="1"/>
    <w:lsdException w:name="macro" w:qFormat="1"/>
    <w:lsdException w:name="toa heading" w:qFormat="1"/>
    <w:lsdException w:name="List 2" w:qFormat="1"/>
    <w:lsdException w:name="List 3" w:qFormat="1"/>
    <w:lsdException w:name="List Bullet 2" w:qFormat="1"/>
    <w:lsdException w:name="List Bullet 3" w:qFormat="1"/>
    <w:lsdException w:name="List Number 2" w:qFormat="1"/>
    <w:lsdException w:name="Title" w:qFormat="1"/>
    <w:lsdException w:name="Default Paragraph Font" w:semiHidden="1" w:qFormat="1"/>
    <w:lsdException w:name="List Continue" w:qFormat="1"/>
    <w:lsdException w:name="List Continue 2" w:qFormat="1"/>
    <w:lsdException w:name="Subtitle" w:qFormat="1"/>
    <w:lsdException w:name="Hyperlink" w:qFormat="1"/>
    <w:lsdException w:name="Strong" w:qFormat="1"/>
    <w:lsdException w:name="Emphasis" w:qFormat="1"/>
    <w:lsdException w:name="Document Map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Keyboard" w:qFormat="1"/>
    <w:lsdException w:name="HTML Preformatted" w:qFormat="1"/>
    <w:lsdException w:name="HTML Sample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/>
    <w:lsdException w:name="Table Colorful 2" w:semiHidden="1" w:unhideWhenUsed="1" w:qFormat="1"/>
    <w:lsdException w:name="Table Colorful 3" w:semiHidden="1" w:unhideWhenUsed="1"/>
    <w:lsdException w:name="Table Columns 1" w:semiHidden="1" w:unhideWhenUsed="1"/>
    <w:lsdException w:name="Table Columns 2" w:semiHidden="1" w:unhideWhenUsed="1" w:qFormat="1"/>
    <w:lsdException w:name="Table Columns 3" w:semiHidden="1" w:unhideWhenUsed="1"/>
    <w:lsdException w:name="Table Columns 4" w:semiHidden="1" w:unhideWhenUsed="1" w:qFormat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 w:qFormat="1"/>
    <w:lsdException w:name="Table Grid 6" w:semiHidden="1" w:unhideWhenUsed="1"/>
    <w:lsdException w:name="Table Grid 7" w:semiHidden="1" w:unhideWhenUsed="1" w:qFormat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 w:qFormat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 w:qFormat="1"/>
    <w:lsdException w:name="Table Web 1" w:semiHidden="1" w:unhideWhenUsed="1" w:qFormat="1"/>
    <w:lsdException w:name="Table Web 2" w:semiHidden="1" w:unhideWhenUsed="1"/>
    <w:lsdException w:name="Table Web 3" w:semiHidden="1" w:unhideWhenUsed="1" w:qFormat="1"/>
    <w:lsdException w:name="Table Grid" w:uiPriority="39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 w:qFormat="1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79" w:lineRule="auto"/>
    </w:pPr>
    <w:rPr>
      <w:rFonts w:asciiTheme="minorHAnsi" w:eastAsiaTheme="minorEastAsia" w:hAnsiTheme="minorHAnsi" w:cstheme="minorBidi"/>
      <w:sz w:val="26"/>
      <w:szCs w:val="26"/>
      <w:lang w:val="en-US" w:eastAsia="ja-JP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  <w:sz w:val="20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qFormat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pPr>
      <w:ind w:leftChars="200" w:left="420"/>
    </w:pPr>
  </w:style>
  <w:style w:type="paragraph" w:styleId="TOC3">
    <w:name w:val="toc 3"/>
    <w:basedOn w:val="Normal"/>
    <w:next w:val="Normal"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pPr>
      <w:ind w:leftChars="1400" w:left="2940"/>
    </w:pPr>
  </w:style>
  <w:style w:type="paragraph" w:styleId="TOC9">
    <w:name w:val="toc 9"/>
    <w:basedOn w:val="Normal"/>
    <w:next w:val="Normal"/>
    <w:pPr>
      <w:ind w:leftChars="1600" w:left="3360"/>
    </w:pPr>
  </w:style>
  <w:style w:type="table" w:styleId="LightShading">
    <w:name w:val="Light Shading"/>
    <w:basedOn w:val="TableNormal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Thanh Duy</dc:creator>
  <cp:lastModifiedBy>KHANH LE TUAN</cp:lastModifiedBy>
  <cp:revision>3</cp:revision>
  <dcterms:created xsi:type="dcterms:W3CDTF">2024-09-17T13:30:00Z</dcterms:created>
  <dcterms:modified xsi:type="dcterms:W3CDTF">2024-09-17T13:31:00Z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3979B6AB69EA45CDAEF4EEBDED7222AA_12</vt:lpwstr>
  </property>
</Properties>
</file>